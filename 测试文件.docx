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表1</w:t>
      </w:r>
    </w:p>
    <w:tbl>
      <w:tblPr>
        <w:tblStyle w:val="MediumList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字段1</w:t>
            </w:r>
          </w:p>
        </w:tc>
        <w:tc>
          <w:tcPr>
            <w:tcW w:type="dxa" w:w="2880"/>
          </w:tcPr>
          <w:p>
            <w:r>
              <w:t>字段2</w:t>
            </w:r>
          </w:p>
        </w:tc>
        <w:tc>
          <w:tcPr>
            <w:tcW w:type="dxa" w:w="2880"/>
          </w:tcPr>
          <w:p>
            <w:r>
              <w:t>字段3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56</w:t>
            </w:r>
          </w:p>
        </w:tc>
      </w:tr>
    </w:tbl>
    <w:p>
      <w:r>
        <w:t>表2</w:t>
      </w:r>
    </w:p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字段1</w:t>
            </w:r>
          </w:p>
        </w:tc>
        <w:tc>
          <w:tcPr>
            <w:tcW w:type="dxa" w:w="1728"/>
          </w:tcPr>
          <w:p>
            <w:r>
              <w:t>字段2</w:t>
            </w:r>
          </w:p>
        </w:tc>
        <w:tc>
          <w:tcPr>
            <w:tcW w:type="dxa" w:w="1728"/>
          </w:tcPr>
          <w:p>
            <w:r>
              <w:t>字段3</w:t>
            </w:r>
          </w:p>
        </w:tc>
        <w:tc>
          <w:tcPr>
            <w:tcW w:type="dxa" w:w="1728"/>
          </w:tcPr>
          <w:p>
            <w:r>
              <w:t>字段4</w:t>
            </w:r>
          </w:p>
        </w:tc>
        <w:tc>
          <w:tcPr>
            <w:tcW w:type="dxa" w:w="1728"/>
          </w:tcPr>
          <w:p>
            <w:r>
              <w:t>字段5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53</w:t>
            </w:r>
          </w:p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58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78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56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92</w:t>
            </w:r>
          </w:p>
        </w:tc>
      </w:tr>
    </w:tbl>
    <w:p>
      <w:r>
        <w:t>表3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字段1</w:t>
            </w:r>
          </w:p>
        </w:tc>
        <w:tc>
          <w:tcPr>
            <w:tcW w:type="dxa" w:w="1234"/>
          </w:tcPr>
          <w:p>
            <w:r>
              <w:t>字段2</w:t>
            </w:r>
          </w:p>
        </w:tc>
        <w:tc>
          <w:tcPr>
            <w:tcW w:type="dxa" w:w="1234"/>
          </w:tcPr>
          <w:p>
            <w:r>
              <w:t>字段3</w:t>
            </w:r>
          </w:p>
        </w:tc>
        <w:tc>
          <w:tcPr>
            <w:tcW w:type="dxa" w:w="1234"/>
          </w:tcPr>
          <w:p>
            <w:r>
              <w:t>字段4</w:t>
            </w:r>
          </w:p>
        </w:tc>
        <w:tc>
          <w:tcPr>
            <w:tcW w:type="dxa" w:w="1234"/>
          </w:tcPr>
          <w:p>
            <w:r>
              <w:t>字段5</w:t>
            </w:r>
          </w:p>
        </w:tc>
        <w:tc>
          <w:tcPr>
            <w:tcW w:type="dxa" w:w="1234"/>
          </w:tcPr>
          <w:p>
            <w:r>
              <w:t>字段6</w:t>
            </w:r>
          </w:p>
        </w:tc>
        <w:tc>
          <w:tcPr>
            <w:tcW w:type="dxa" w:w="1234"/>
          </w:tcPr>
          <w:p>
            <w:r>
              <w:t>字段7</w:t>
            </w:r>
          </w:p>
        </w:tc>
      </w:tr>
      <w:tr>
        <w:tc>
          <w:tcPr>
            <w:tcW w:type="dxa" w:w="1234"/>
          </w:tcPr>
          <w:p>
            <w:r>
              <w:t>79</w:t>
            </w:r>
          </w:p>
        </w:tc>
        <w:tc>
          <w:tcPr>
            <w:tcW w:type="dxa" w:w="1234"/>
          </w:tcPr>
          <w:p>
            <w:r>
              <w:t>78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78</w:t>
            </w:r>
          </w:p>
        </w:tc>
      </w:tr>
      <w:tr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